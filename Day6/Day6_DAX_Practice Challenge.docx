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2C0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30-Day DAX Revision – Day 6 Notes</w:t>
      </w:r>
    </w:p>
    <w:p w14:paraId="6B83488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Date: 26/07/2025</w:t>
      </w: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Topic: Practice Challenge – Classification using SWITCH(</w:t>
      </w: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TRUE(</w:t>
      </w:r>
      <w:proofErr w:type="gram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))</w:t>
      </w:r>
    </w:p>
    <w:p w14:paraId="26818B27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0F2CE716">
          <v:rect id="_x0000_i1055" style="width:0;height:1.5pt" o:hralign="center" o:hrstd="t" o:hr="t" fillcolor="#a0a0a0" stroked="f"/>
        </w:pict>
      </w:r>
    </w:p>
    <w:p w14:paraId="52C42E9C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Goal</w:t>
      </w:r>
    </w:p>
    <w:p w14:paraId="4B3CEF8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Apply concepts from Days 1–5 to create practical DAX expressions for data classification and dynamic messaging.</w:t>
      </w:r>
    </w:p>
    <w:p w14:paraId="7BBE44F1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48A9F88E">
          <v:rect id="_x0000_i1056" style="width:0;height:1.5pt" o:hralign="center" o:hrstd="t" o:hr="t" fillcolor="#a0a0a0" stroked="f"/>
        </w:pict>
      </w:r>
    </w:p>
    <w:p w14:paraId="4D67BA26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Main Challenge</w:t>
      </w:r>
    </w:p>
    <w:p w14:paraId="1F5D3386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Create a calculated column:</w:t>
      </w:r>
    </w:p>
    <w:p w14:paraId="558E6ED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dax</w:t>
      </w:r>
      <w:proofErr w:type="spellEnd"/>
    </w:p>
    <w:p w14:paraId="543F6C7F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CopyEdit</w:t>
      </w:r>
      <w:proofErr w:type="spellEnd"/>
    </w:p>
    <w:p w14:paraId="20323308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DeliveryPerformance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</w:t>
      </w:r>
    </w:p>
    <w:p w14:paraId="40DC8D27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SWITCH(</w:t>
      </w:r>
      <w:proofErr w:type="gramEnd"/>
    </w:p>
    <w:p w14:paraId="681FE370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</w:t>
      </w: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TRUE(</w:t>
      </w:r>
      <w:proofErr w:type="gram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),</w:t>
      </w:r>
    </w:p>
    <w:p w14:paraId="2A652A76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'Sample - Superstore'[</w:t>
      </w: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DayDelays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] &lt;= 2, "Perfect",</w:t>
      </w:r>
    </w:p>
    <w:p w14:paraId="061AC47E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'Sample - Superstore'[</w:t>
      </w: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DayDelays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] &lt;= 5, "Acceptable",</w:t>
      </w:r>
    </w:p>
    <w:p w14:paraId="4BF0BE2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'Sample - Superstore'[</w:t>
      </w: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DayDelays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] &lt;= 10, "Delayed",</w:t>
      </w:r>
    </w:p>
    <w:p w14:paraId="6DBC010F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"Critical Delay"</w:t>
      </w:r>
    </w:p>
    <w:p w14:paraId="6081984E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66BCCBEA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3BB136F4">
          <v:rect id="_x0000_i1057" style="width:0;height:1.5pt" o:hralign="center" o:hrstd="t" o:hr="t" fillcolor="#a0a0a0" stroked="f"/>
        </w:pict>
      </w:r>
    </w:p>
    <w:p w14:paraId="73E7B934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Bonus Version (with VAR + RETURN)</w:t>
      </w:r>
    </w:p>
    <w:p w14:paraId="1BB900FF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dax</w:t>
      </w:r>
      <w:proofErr w:type="spellEnd"/>
    </w:p>
    <w:p w14:paraId="2367E8EA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CopyEdit</w:t>
      </w:r>
      <w:proofErr w:type="spellEnd"/>
    </w:p>
    <w:p w14:paraId="645F2E46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DeliveryPerformance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</w:t>
      </w:r>
    </w:p>
    <w:p w14:paraId="327F2865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VAR Delay = 'Sample - Superstore'[</w:t>
      </w: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DayDelays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]</w:t>
      </w:r>
    </w:p>
    <w:p w14:paraId="533D72EC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RETURN</w:t>
      </w:r>
    </w:p>
    <w:p w14:paraId="776EA577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SWITCH(</w:t>
      </w:r>
      <w:proofErr w:type="gramEnd"/>
    </w:p>
    <w:p w14:paraId="6ACECF5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</w:t>
      </w: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TRUE(</w:t>
      </w:r>
      <w:proofErr w:type="gram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),</w:t>
      </w:r>
    </w:p>
    <w:p w14:paraId="1AF572C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Delay &lt;= 2, "Perfect",</w:t>
      </w:r>
    </w:p>
    <w:p w14:paraId="554045D5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Delay &lt;= 5, "Acceptable",</w:t>
      </w:r>
    </w:p>
    <w:p w14:paraId="1DC3CF8D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Delay &lt;= 10, "Delayed",</w:t>
      </w:r>
    </w:p>
    <w:p w14:paraId="7BFE1F86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"Critical Delay"</w:t>
      </w:r>
    </w:p>
    <w:p w14:paraId="5F0C469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74FC48A5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1896008A">
          <v:rect id="_x0000_i1058" style="width:0;height:1.5pt" o:hralign="center" o:hrstd="t" o:hr="t" fillcolor="#a0a0a0" stroked="f"/>
        </w:pict>
      </w:r>
    </w:p>
    <w:p w14:paraId="0D7BDA94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Optional: Dynamic Message</w:t>
      </w:r>
    </w:p>
    <w:p w14:paraId="637D2453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dax</w:t>
      </w:r>
      <w:proofErr w:type="spellEnd"/>
    </w:p>
    <w:p w14:paraId="52E765B5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CopyEdit</w:t>
      </w:r>
      <w:proofErr w:type="spellEnd"/>
    </w:p>
    <w:p w14:paraId="1235BDA1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DeliveryMsg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</w:t>
      </w:r>
    </w:p>
    <w:p w14:paraId="32B87A0B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VAR Delay = 'Sample - Superstore'[</w:t>
      </w:r>
      <w:proofErr w:type="spell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DayDelays</w:t>
      </w:r>
      <w:proofErr w:type="spell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]</w:t>
      </w:r>
    </w:p>
    <w:p w14:paraId="6A2EC67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RETURN</w:t>
      </w:r>
    </w:p>
    <w:p w14:paraId="1F7FE413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IF(</w:t>
      </w:r>
      <w:proofErr w:type="gramEnd"/>
    </w:p>
    <w:p w14:paraId="085D6C85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Delay &lt;= 2,</w:t>
      </w:r>
    </w:p>
    <w:p w14:paraId="0318E5F7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  "Great! On-time delivery.",</w:t>
      </w:r>
    </w:p>
    <w:p w14:paraId="6D3AD85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    "Delayed by " &amp; Delay &amp; " days."</w:t>
      </w:r>
    </w:p>
    <w:p w14:paraId="0589A659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0CBF65BF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4D9F7610">
          <v:rect id="_x0000_i1059" style="width:0;height:1.5pt" o:hralign="center" o:hrstd="t" o:hr="t" fillcolor="#a0a0a0" stroked="f"/>
        </w:pict>
      </w:r>
    </w:p>
    <w:p w14:paraId="25AF19D2" w14:textId="77777777" w:rsidR="007D4855" w:rsidRPr="007D4855" w:rsidRDefault="007D4855" w:rsidP="007D4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Key Takeaways</w:t>
      </w:r>
    </w:p>
    <w:p w14:paraId="497E4110" w14:textId="77777777" w:rsidR="007D4855" w:rsidRPr="007D4855" w:rsidRDefault="007D4855" w:rsidP="007D4855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SWITCH(</w:t>
      </w:r>
      <w:proofErr w:type="gramStart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TRUE(</w:t>
      </w:r>
      <w:proofErr w:type="gramEnd"/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)) makes multi-condition logic easier to read and maintain.</w:t>
      </w:r>
    </w:p>
    <w:p w14:paraId="0B92F05C" w14:textId="77777777" w:rsidR="007D4855" w:rsidRPr="007D4855" w:rsidRDefault="007D4855" w:rsidP="007D4855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Using VAR + RETURN increases clarity and avoids repeating code.</w:t>
      </w:r>
    </w:p>
    <w:p w14:paraId="1F1BC254" w14:textId="77777777" w:rsidR="007D4855" w:rsidRPr="007D4855" w:rsidRDefault="007D4855" w:rsidP="007D4855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7D4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Dynamic messages add more meaningful context to data.</w:t>
      </w:r>
    </w:p>
    <w:p w14:paraId="448DD05B" w14:textId="5741B796" w:rsidR="000001BF" w:rsidRPr="007D4855" w:rsidRDefault="000001BF" w:rsidP="007D4855"/>
    <w:sectPr w:rsidR="000001BF" w:rsidRPr="007D4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9A6B90"/>
    <w:multiLevelType w:val="multilevel"/>
    <w:tmpl w:val="937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697856">
    <w:abstractNumId w:val="8"/>
  </w:num>
  <w:num w:numId="2" w16cid:durableId="401373111">
    <w:abstractNumId w:val="6"/>
  </w:num>
  <w:num w:numId="3" w16cid:durableId="762845496">
    <w:abstractNumId w:val="5"/>
  </w:num>
  <w:num w:numId="4" w16cid:durableId="1473133541">
    <w:abstractNumId w:val="4"/>
  </w:num>
  <w:num w:numId="5" w16cid:durableId="137888976">
    <w:abstractNumId w:val="7"/>
  </w:num>
  <w:num w:numId="6" w16cid:durableId="746536935">
    <w:abstractNumId w:val="3"/>
  </w:num>
  <w:num w:numId="7" w16cid:durableId="1544557665">
    <w:abstractNumId w:val="2"/>
  </w:num>
  <w:num w:numId="8" w16cid:durableId="67701982">
    <w:abstractNumId w:val="1"/>
  </w:num>
  <w:num w:numId="9" w16cid:durableId="2066100999">
    <w:abstractNumId w:val="0"/>
  </w:num>
  <w:num w:numId="10" w16cid:durableId="1938055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BF"/>
    <w:rsid w:val="00034616"/>
    <w:rsid w:val="0006063C"/>
    <w:rsid w:val="0015074B"/>
    <w:rsid w:val="001E1144"/>
    <w:rsid w:val="0029639D"/>
    <w:rsid w:val="00326F90"/>
    <w:rsid w:val="00342550"/>
    <w:rsid w:val="007D48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8ECF0"/>
  <w14:defaultImageDpi w14:val="300"/>
  <w15:docId w15:val="{F5A88F6E-BDCA-40D3-BA10-3063F312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DESIGN- FACTORY</cp:lastModifiedBy>
  <cp:revision>3</cp:revision>
  <dcterms:created xsi:type="dcterms:W3CDTF">2013-12-23T23:15:00Z</dcterms:created>
  <dcterms:modified xsi:type="dcterms:W3CDTF">2025-07-26T11:41:00Z</dcterms:modified>
  <cp:category/>
</cp:coreProperties>
</file>